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22723">
      <w:pPr>
        <w:pStyle w:val="2"/>
        <w:rPr>
          <w:rFonts w:hint="default"/>
          <w:lang w:val="en-IN"/>
        </w:rPr>
      </w:pPr>
    </w:p>
    <w:p w14:paraId="41027941">
      <w:pPr>
        <w:ind w:firstLine="3080" w:firstLineChars="1400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PRACTICE QUESTIONS</w:t>
      </w:r>
    </w:p>
    <w:p w14:paraId="0F6546AD">
      <w:r>
        <w:rPr>
          <w:rFonts w:hint="default"/>
          <w:lang w:val="en-IN"/>
        </w:rPr>
        <w:t>1.</w:t>
      </w:r>
      <w:r>
        <w:t>Write a function that accepts a list of numbers and returns a new list with only even numbers.</w:t>
      </w:r>
      <w:r>
        <w:br w:type="textWrapping"/>
      </w:r>
      <w:r>
        <w:br w:type="textWrapping"/>
      </w:r>
      <w:r>
        <w:t>def get_even_numbers(numbers):</w:t>
      </w:r>
      <w:r>
        <w:br w:type="textWrapping"/>
      </w:r>
      <w:r>
        <w:t xml:space="preserve">    return [num for num in numbers if num % 2 == 0]</w:t>
      </w:r>
      <w:r>
        <w:br w:type="textWrapping"/>
      </w:r>
      <w:r>
        <w:br w:type="textWrapping"/>
      </w:r>
      <w:r>
        <w:t>print( get_even_numbers([1, 2, 3, 4, 5, 6]))</w:t>
      </w:r>
    </w:p>
    <w:p w14:paraId="0374B82F">
      <w:r>
        <w:rPr>
          <w:rFonts w:hint="default"/>
          <w:lang w:val="en-IN"/>
        </w:rPr>
        <w:t>2.</w:t>
      </w:r>
      <w:r>
        <w:t>Create a function to calculate the factorial of a given number without using recursion.</w:t>
      </w:r>
      <w:r>
        <w:br w:type="textWrapping"/>
      </w:r>
      <w:r>
        <w:br w:type="textWrapping"/>
      </w:r>
      <w:r>
        <w:t>def factorial(n):</w:t>
      </w:r>
      <w:r>
        <w:br w:type="textWrapping"/>
      </w:r>
      <w:r>
        <w:t xml:space="preserve">    result = 1</w:t>
      </w:r>
      <w:r>
        <w:br w:type="textWrapping"/>
      </w:r>
      <w:r>
        <w:t xml:space="preserve">    for i in range(1, n + 1):</w:t>
      </w:r>
      <w:r>
        <w:br w:type="textWrapping"/>
      </w:r>
      <w:r>
        <w:t xml:space="preserve">        result *= i</w:t>
      </w:r>
      <w:r>
        <w:br w:type="textWrapping"/>
      </w:r>
      <w:r>
        <w:t xml:space="preserve">    return result</w:t>
      </w:r>
      <w:r>
        <w:br w:type="textWrapping"/>
      </w:r>
      <w:r>
        <w:br w:type="textWrapping"/>
      </w:r>
      <w:r>
        <w:t>print( factorial(5))</w:t>
      </w:r>
    </w:p>
    <w:p w14:paraId="5539A15F">
      <w:pPr>
        <w:pStyle w:val="3"/>
      </w:pPr>
    </w:p>
    <w:p w14:paraId="3641DB13">
      <w:r>
        <w:rPr>
          <w:rFonts w:hint="default"/>
          <w:lang w:val="en-IN"/>
        </w:rPr>
        <w:t>3.</w:t>
      </w:r>
      <w:r>
        <w:t>Write a function that takes a sentence as input and returns the number of vowels in it.</w:t>
      </w:r>
      <w:r>
        <w:br w:type="textWrapping"/>
      </w:r>
      <w:r>
        <w:br w:type="textWrapping"/>
      </w:r>
      <w:r>
        <w:t>def count_vowels(sentence):</w:t>
      </w:r>
      <w:r>
        <w:br w:type="textWrapping"/>
      </w:r>
      <w:r>
        <w:t xml:space="preserve">    vowels = "aeiouAEIOU"</w:t>
      </w:r>
      <w:r>
        <w:br w:type="textWrapping"/>
      </w:r>
      <w:r>
        <w:t xml:space="preserve">    return sum(1 for ch in sentence if ch in vowels)</w:t>
      </w:r>
      <w:r>
        <w:br w:type="textWrapping"/>
      </w:r>
      <w:r>
        <w:br w:type="textWrapping"/>
      </w:r>
      <w:r>
        <w:t>print( count_vowels("Hello World"))</w:t>
      </w:r>
    </w:p>
    <w:p w14:paraId="25BA0A13">
      <w:pPr>
        <w:pStyle w:val="3"/>
      </w:pPr>
    </w:p>
    <w:p w14:paraId="70E9D449">
      <w:r>
        <w:rPr>
          <w:rFonts w:hint="default"/>
          <w:lang w:val="en-IN"/>
        </w:rPr>
        <w:t>4.</w:t>
      </w:r>
      <w:r>
        <w:t>Implement a function that receives a list of strings and returns a dictionary with word lengths as keys and words of that length as values.</w:t>
      </w:r>
      <w:r>
        <w:br w:type="textWrapping"/>
      </w:r>
      <w:r>
        <w:br w:type="textWrapping"/>
      </w:r>
      <w:r>
        <w:t>def words_by_length(words):</w:t>
      </w:r>
      <w:r>
        <w:br w:type="textWrapping"/>
      </w:r>
      <w:r>
        <w:t xml:space="preserve">    result = {}</w:t>
      </w:r>
      <w:r>
        <w:br w:type="textWrapping"/>
      </w:r>
      <w:r>
        <w:t xml:space="preserve">    for word in words:</w:t>
      </w:r>
      <w:r>
        <w:br w:type="textWrapping"/>
      </w:r>
      <w:r>
        <w:t xml:space="preserve">        result.setdefault(len(word), [</w:t>
      </w:r>
      <w:r>
        <w:rPr>
          <w:rFonts w:hint="default"/>
          <w:lang w:val="en-IN"/>
        </w:rPr>
        <w:t xml:space="preserve"> </w:t>
      </w:r>
      <w:r>
        <w:t>]).append(word)</w:t>
      </w:r>
      <w:r>
        <w:br w:type="textWrapping"/>
      </w:r>
      <w:r>
        <w:t xml:space="preserve">    return result</w:t>
      </w:r>
      <w:r>
        <w:br w:type="textWrapping"/>
      </w:r>
      <w:r>
        <w:br w:type="textWrapping"/>
      </w:r>
      <w:r>
        <w:t>print(words_by_length(["hi", "hello", "bye", "yes"]))</w:t>
      </w:r>
    </w:p>
    <w:p w14:paraId="7A89524A">
      <w:pPr>
        <w:pStyle w:val="3"/>
      </w:pPr>
    </w:p>
    <w:p w14:paraId="42FCB5E6">
      <w:r>
        <w:rPr>
          <w:rFonts w:hint="default"/>
          <w:lang w:val="en-IN"/>
        </w:rPr>
        <w:t>5.</w:t>
      </w:r>
      <w:r>
        <w:t>Define a function that accepts a list of integers and returns the second highest number.</w:t>
      </w:r>
      <w:r>
        <w:br w:type="textWrapping"/>
      </w:r>
      <w:r>
        <w:br w:type="textWrapping"/>
      </w:r>
      <w:r>
        <w:t>def second_highest(nums):</w:t>
      </w:r>
      <w:r>
        <w:br w:type="textWrapping"/>
      </w:r>
      <w:r>
        <w:t xml:space="preserve">    unique_nums = list(set(nums))</w:t>
      </w:r>
      <w:r>
        <w:br w:type="textWrapping"/>
      </w:r>
      <w:r>
        <w:t xml:space="preserve">    unique_nums.sort</w:t>
      </w:r>
      <w:r>
        <w:rPr>
          <w:rFonts w:hint="default"/>
          <w:lang w:val="en-IN"/>
        </w:rPr>
        <w:t>()</w:t>
      </w:r>
      <w:r>
        <w:br w:type="textWrapping"/>
      </w:r>
      <w:r>
        <w:t xml:space="preserve">    return unique_nums[-2] if len(unique_nums) &gt;= 2 else None</w:t>
      </w:r>
      <w:r>
        <w:br w:type="textWrapping"/>
      </w:r>
      <w:r>
        <w:br w:type="textWrapping"/>
      </w:r>
      <w:r>
        <w:t>print(second_highest([10, 20, 4, 45, 99, 99]))</w:t>
      </w:r>
    </w:p>
    <w:p w14:paraId="39E4787B">
      <w:pPr>
        <w:pStyle w:val="3"/>
      </w:pPr>
    </w:p>
    <w:p w14:paraId="4DE1BD5B">
      <w:r>
        <w:rPr>
          <w:rFonts w:hint="default"/>
          <w:lang w:val="en-IN"/>
        </w:rPr>
        <w:t>6.</w:t>
      </w:r>
      <w:r>
        <w:t>Write a program that takes two numbers as input and divides them. Handle the case when the denominator is zero.</w:t>
      </w:r>
      <w:r>
        <w:br w:type="textWrapping"/>
      </w:r>
      <w:r>
        <w:br w:type="textWrapping"/>
      </w:r>
      <w:r>
        <w:t>def safe_divide(a, b):</w:t>
      </w:r>
      <w:r>
        <w:br w:type="textWrapping"/>
      </w:r>
      <w:r>
        <w:t xml:space="preserve">    try:</w:t>
      </w:r>
      <w:r>
        <w:br w:type="textWrapping"/>
      </w:r>
      <w:r>
        <w:t xml:space="preserve">        return a / b</w:t>
      </w:r>
      <w:r>
        <w:br w:type="textWrapping"/>
      </w:r>
      <w:r>
        <w:t xml:space="preserve">    except ZeroDivisionError:</w:t>
      </w:r>
      <w:r>
        <w:br w:type="textWrapping"/>
      </w:r>
      <w:r>
        <w:t xml:space="preserve">        return "Error: Division by zero not allowed"</w:t>
      </w:r>
      <w:r>
        <w:br w:type="textWrapping"/>
      </w:r>
      <w:r>
        <w:br w:type="textWrapping"/>
      </w:r>
      <w:r>
        <w:t>print(safe_divide(10, 2))</w:t>
      </w:r>
      <w:r>
        <w:br w:type="textWrapping"/>
      </w:r>
      <w:r>
        <w:t>print(safe_divide(5, 0))</w:t>
      </w:r>
    </w:p>
    <w:p w14:paraId="4C35D8F9">
      <w:pPr>
        <w:pStyle w:val="3"/>
      </w:pPr>
    </w:p>
    <w:p w14:paraId="09072B8D">
      <w:r>
        <w:rPr>
          <w:rFonts w:hint="default"/>
          <w:lang w:val="en-IN"/>
        </w:rPr>
        <w:t>7.</w:t>
      </w:r>
      <w:r>
        <w:t>Create a calculator using functions for add, subtract, multiply, and divide. Handle invalid inputs.</w:t>
      </w:r>
      <w:r>
        <w:br w:type="textWrapping"/>
      </w:r>
      <w:r>
        <w:br w:type="textWrapping"/>
      </w:r>
      <w:r>
        <w:t>def add(a, b): return a + b</w:t>
      </w:r>
      <w:r>
        <w:br w:type="textWrapping"/>
      </w:r>
      <w:r>
        <w:t>def subtract(a, b): return a - b</w:t>
      </w:r>
      <w:r>
        <w:br w:type="textWrapping"/>
      </w:r>
      <w:r>
        <w:t>def multiply(a, b): return a * b</w:t>
      </w:r>
      <w:r>
        <w:br w:type="textWrapping"/>
      </w:r>
      <w:r>
        <w:t>def divide(a, b):</w:t>
      </w:r>
      <w:r>
        <w:br w:type="textWrapping"/>
      </w:r>
      <w:r>
        <w:t xml:space="preserve">    try:</w:t>
      </w:r>
      <w:r>
        <w:br w:type="textWrapping"/>
      </w:r>
      <w:r>
        <w:t xml:space="preserve">        return a / b</w:t>
      </w:r>
      <w:r>
        <w:br w:type="textWrapping"/>
      </w:r>
      <w:r>
        <w:t xml:space="preserve">    except ZeroDivisionError:</w:t>
      </w:r>
      <w:r>
        <w:br w:type="textWrapping"/>
      </w:r>
      <w:r>
        <w:t xml:space="preserve">        return "Error: Division by zero"</w:t>
      </w:r>
      <w:r>
        <w:br w:type="textWrapping"/>
      </w:r>
      <w:r>
        <w:br w:type="textWrapping"/>
      </w:r>
      <w:r>
        <w:t>print(add(5, 3), subtract(5, 3), multiply(5, 3), divide(5, 0))</w:t>
      </w:r>
    </w:p>
    <w:p w14:paraId="5CFC5F31">
      <w:pPr>
        <w:pStyle w:val="3"/>
      </w:pPr>
    </w:p>
    <w:p w14:paraId="7E5B8646">
      <w:r>
        <w:rPr>
          <w:rFonts w:hint="default"/>
          <w:lang w:val="en-IN"/>
        </w:rPr>
        <w:t>8.</w:t>
      </w:r>
      <w:r>
        <w:t>You are reading a file line by line. Write a function that safely reads the file and prints lines, handling errors.</w:t>
      </w:r>
      <w:r>
        <w:br w:type="textWrapping"/>
      </w:r>
      <w:r>
        <w:br w:type="textWrapping"/>
      </w:r>
      <w:r>
        <w:t>def safe_read_file(filename):</w:t>
      </w:r>
      <w:r>
        <w:br w:type="textWrapping"/>
      </w:r>
      <w:r>
        <w:t xml:space="preserve">    try:</w:t>
      </w:r>
      <w:r>
        <w:br w:type="textWrapping"/>
      </w:r>
      <w:r>
        <w:t xml:space="preserve">        with open(filename, "r") as file:</w:t>
      </w:r>
      <w:r>
        <w:br w:type="textWrapping"/>
      </w:r>
      <w:r>
        <w:t xml:space="preserve">            for line in file:</w:t>
      </w:r>
      <w:r>
        <w:br w:type="textWrapping"/>
      </w:r>
      <w:r>
        <w:t xml:space="preserve">                print(line.strip())</w:t>
      </w:r>
      <w:r>
        <w:br w:type="textWrapping"/>
      </w:r>
      <w:r>
        <w:t xml:space="preserve">    except FileNotFoundError:</w:t>
      </w:r>
      <w:r>
        <w:br w:type="textWrapping"/>
      </w:r>
      <w:r>
        <w:t xml:space="preserve">        print("Error: File Not Found")</w:t>
      </w:r>
      <w:r>
        <w:br w:type="textWrapping"/>
      </w:r>
      <w:r>
        <w:t xml:space="preserve">    except PermissionError:</w:t>
      </w:r>
      <w:r>
        <w:br w:type="textWrapping"/>
      </w:r>
      <w:r>
        <w:t xml:space="preserve">        print("Error: Permission Denied")</w:t>
      </w:r>
      <w:r>
        <w:br w:type="textWrapping"/>
      </w:r>
      <w:r>
        <w:br w:type="textWrapping"/>
      </w:r>
    </w:p>
    <w:p w14:paraId="6BF44283">
      <w:pPr>
        <w:pStyle w:val="3"/>
      </w:pPr>
    </w:p>
    <w:p w14:paraId="45FCDDBF">
      <w:r>
        <w:rPr>
          <w:rFonts w:hint="default"/>
          <w:lang w:val="en-IN"/>
        </w:rPr>
        <w:t>9.</w:t>
      </w:r>
      <w:r>
        <w:t>Write a function to convert a string to an integer. Use try-except to handle invalid inputs.</w:t>
      </w:r>
      <w:r>
        <w:br w:type="textWrapping"/>
      </w:r>
      <w:r>
        <w:br w:type="textWrapping"/>
      </w:r>
      <w:r>
        <w:t>def str_to_int(s):</w:t>
      </w:r>
      <w:r>
        <w:br w:type="textWrapping"/>
      </w:r>
      <w:r>
        <w:t xml:space="preserve">    try:</w:t>
      </w:r>
      <w:r>
        <w:br w:type="textWrapping"/>
      </w:r>
      <w:r>
        <w:t xml:space="preserve">        return int(s)</w:t>
      </w:r>
      <w:r>
        <w:br w:type="textWrapping"/>
      </w:r>
      <w:r>
        <w:t xml:space="preserve">    except ValueError:</w:t>
      </w:r>
      <w:r>
        <w:br w:type="textWrapping"/>
      </w:r>
      <w:r>
        <w:t xml:space="preserve">        return "Error: Invalid integer input"</w:t>
      </w:r>
      <w:r>
        <w:br w:type="textWrapping"/>
      </w:r>
      <w:r>
        <w:br w:type="textWrapping"/>
      </w:r>
      <w:r>
        <w:t>print( str_to_int("123"))</w:t>
      </w:r>
      <w:r>
        <w:br w:type="textWrapping"/>
      </w:r>
      <w:r>
        <w:t>print( str_to_int("abc"))</w:t>
      </w:r>
    </w:p>
    <w:p w14:paraId="415817B9">
      <w:pPr>
        <w:pStyle w:val="3"/>
      </w:pPr>
    </w:p>
    <w:p w14:paraId="35ED8441">
      <w:r>
        <w:rPr>
          <w:rFonts w:hint="default"/>
          <w:lang w:val="en-IN"/>
        </w:rPr>
        <w:t>10.</w:t>
      </w:r>
      <w:r>
        <w:t>Given monthly sales in a list, calculate total annual sales.</w:t>
      </w:r>
      <w:r>
        <w:br w:type="textWrapping"/>
      </w:r>
      <w:r>
        <w:br w:type="textWrapping"/>
      </w:r>
      <w:r>
        <w:t>def total_sales(sales):</w:t>
      </w:r>
      <w:r>
        <w:br w:type="textWrapping"/>
      </w:r>
      <w:r>
        <w:t xml:space="preserve">    return sum(sales)</w:t>
      </w:r>
      <w:r>
        <w:br w:type="textWrapping"/>
      </w:r>
      <w:r>
        <w:br w:type="textWrapping"/>
      </w:r>
      <w:r>
        <w:t>print( total_sales([100, 200, 150, 175, 120, 300]))</w:t>
      </w:r>
    </w:p>
    <w:p w14:paraId="1E2AA127">
      <w:pPr>
        <w:pStyle w:val="3"/>
      </w:pPr>
    </w:p>
    <w:p w14:paraId="4A949594">
      <w:r>
        <w:rPr>
          <w:rFonts w:hint="default"/>
          <w:lang w:val="en-IN"/>
        </w:rPr>
        <w:t>11.</w:t>
      </w:r>
      <w:r>
        <w:t>Find the average score in a list of student scores, excluding empty cells.</w:t>
      </w:r>
      <w:r>
        <w:br w:type="textWrapping"/>
      </w:r>
      <w:r>
        <w:br w:type="textWrapping"/>
      </w:r>
      <w:r>
        <w:t>def average_score(scores):</w:t>
      </w:r>
      <w:r>
        <w:br w:type="textWrapping"/>
      </w:r>
      <w:r>
        <w:t xml:space="preserve">    valid_scores = [s for s in scores if s is not None]</w:t>
      </w:r>
      <w:r>
        <w:br w:type="textWrapping"/>
      </w:r>
      <w:r>
        <w:t xml:space="preserve">    return sum(valid_scores) / len(valid_scores) if valid_scores else 0</w:t>
      </w:r>
      <w:r>
        <w:br w:type="textWrapping"/>
      </w:r>
      <w:r>
        <w:br w:type="textWrapping"/>
      </w:r>
      <w:r>
        <w:t>print(average_score([80, 90, None, 70, 100]))</w:t>
      </w:r>
    </w:p>
    <w:p w14:paraId="7CDB1086">
      <w:pPr>
        <w:pStyle w:val="3"/>
      </w:pPr>
    </w:p>
    <w:p w14:paraId="10045627"/>
    <w:p w14:paraId="2B246DD9">
      <w:r>
        <w:rPr>
          <w:rFonts w:hint="default"/>
          <w:lang w:val="en-IN"/>
        </w:rPr>
        <w:t>12.</w:t>
      </w:r>
      <w:r>
        <w:t>String Task: Extract first name from full names.</w:t>
      </w:r>
      <w:r>
        <w:br w:type="textWrapping"/>
      </w:r>
      <w:r>
        <w:br w:type="textWrapping"/>
      </w:r>
      <w:r>
        <w:t>def extract_first_names(names):</w:t>
      </w:r>
      <w:r>
        <w:br w:type="textWrapping"/>
      </w:r>
      <w:r>
        <w:t xml:space="preserve">    return [name.split()[0] for name in names]</w:t>
      </w:r>
      <w:r>
        <w:br w:type="textWrapping"/>
      </w:r>
      <w:r>
        <w:br w:type="textWrapping"/>
      </w:r>
      <w:r>
        <w:t>print(extract_first_names(["</w:t>
      </w:r>
      <w:r>
        <w:rPr>
          <w:rFonts w:hint="default"/>
          <w:lang w:val="en-IN"/>
        </w:rPr>
        <w:t>Neha Mishra</w:t>
      </w:r>
      <w:r>
        <w:t>", "A</w:t>
      </w:r>
      <w:r>
        <w:rPr>
          <w:rFonts w:hint="default"/>
          <w:lang w:val="en-IN"/>
        </w:rPr>
        <w:t>njana mohan</w:t>
      </w:r>
      <w:r>
        <w:t>", "Bob</w:t>
      </w:r>
      <w:r>
        <w:rPr>
          <w:rFonts w:hint="default"/>
          <w:lang w:val="en-IN"/>
        </w:rPr>
        <w:t>by</w:t>
      </w:r>
      <w:r>
        <w:t xml:space="preserve"> </w:t>
      </w:r>
      <w:r>
        <w:rPr>
          <w:rFonts w:hint="default"/>
          <w:lang w:val="en-IN"/>
        </w:rPr>
        <w:t>singh</w:t>
      </w:r>
      <w:r>
        <w:t>"]))</w:t>
      </w:r>
    </w:p>
    <w:p w14:paraId="7429A192">
      <w:pPr>
        <w:pStyle w:val="3"/>
        <w:rPr>
          <w:rFonts w:hint="default"/>
          <w:lang w:val="en-IN"/>
        </w:rPr>
      </w:pPr>
    </w:p>
    <w:p w14:paraId="17150451">
      <w:r>
        <w:rPr>
          <w:rFonts w:hint="default"/>
          <w:lang w:val="en-IN"/>
        </w:rPr>
        <w:t>13.</w:t>
      </w:r>
      <w:r>
        <w:t>Extract domain names from email addresses.</w:t>
      </w:r>
      <w:r>
        <w:br w:type="textWrapping"/>
      </w:r>
      <w:r>
        <w:br w:type="textWrapping"/>
      </w:r>
      <w:r>
        <w:t>def extract_domains(emails):</w:t>
      </w:r>
      <w:r>
        <w:br w:type="textWrapping"/>
      </w:r>
      <w:r>
        <w:t xml:space="preserve">    return [email.split("@")[1] for email in emails]</w:t>
      </w:r>
      <w:r>
        <w:br w:type="textWrapping"/>
      </w:r>
      <w:r>
        <w:br w:type="textWrapping"/>
      </w:r>
      <w:r>
        <w:t>print(extract_domains(["</w:t>
      </w:r>
      <w:r>
        <w:rPr>
          <w:rFonts w:hint="default"/>
          <w:lang w:val="en-IN"/>
        </w:rPr>
        <w:t>nehasd</w:t>
      </w:r>
      <w:r>
        <w:t>@gmail.com", "</w:t>
      </w:r>
      <w:r>
        <w:rPr>
          <w:rFonts w:hint="default"/>
          <w:lang w:val="en-IN"/>
        </w:rPr>
        <w:t>pooja</w:t>
      </w:r>
      <w:r>
        <w:t>@</w:t>
      </w:r>
      <w:r>
        <w:rPr>
          <w:rFonts w:hint="default"/>
          <w:lang w:val="en-IN"/>
        </w:rPr>
        <w:t>gmail</w:t>
      </w:r>
      <w:r>
        <w:t>.com"]))</w:t>
      </w:r>
    </w:p>
    <w:p w14:paraId="042E84C6">
      <w:pPr>
        <w:pStyle w:val="3"/>
      </w:pPr>
    </w:p>
    <w:p w14:paraId="7A7944BF">
      <w:r>
        <w:rPr>
          <w:rFonts w:hint="default"/>
          <w:lang w:val="en-IN"/>
        </w:rPr>
        <w:t>14.</w:t>
      </w:r>
      <w:r>
        <w:t>Concatenate first name in Column A and last name in Column B with a hyphen, in uppercase.</w:t>
      </w:r>
      <w:r>
        <w:br w:type="textWrapping"/>
      </w:r>
      <w:r>
        <w:br w:type="textWrapping"/>
      </w:r>
      <w:r>
        <w:t>def concat_names(first_names, last_names):</w:t>
      </w:r>
      <w:r>
        <w:br w:type="textWrapping"/>
      </w:r>
      <w:r>
        <w:t xml:space="preserve">    return [f"{f}-{l}".upper() for f, l in zip(first_names, last_names)]</w:t>
      </w:r>
      <w:r>
        <w:br w:type="textWrapping"/>
      </w:r>
      <w:r>
        <w:br w:type="textWrapping"/>
      </w:r>
      <w:r>
        <w:t>print(concat_names(["John", "Alice"], ["Doe", "Smith"]))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BE9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WPS_1663247645</cp:lastModifiedBy>
  <dcterms:modified xsi:type="dcterms:W3CDTF">2025-09-09T15:19:08Z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C4081657AAE94F289D74799DF66FAEFA_12</vt:lpwstr>
  </property>
</Properties>
</file>